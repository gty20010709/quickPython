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This is the second page! 这里是第二页!</w:t>
      </w:r>
      <w:r>
        <w:t>This is the second run</w:t>
      </w:r>
    </w:p>
    <w:p>
      <w:r>
        <w:br w:type="page"/>
      </w:r>
    </w:p>
    <w:p>
      <w:r>
        <w:t>After page break</w:t>
      </w:r>
    </w:p>
    <w:p>
      <w:pPr>
        <w:pStyle w:val="Title"/>
      </w:pPr>
      <w:r>
        <w:t>Doc Title</w:t>
      </w:r>
    </w:p>
    <w:p>
      <w:pPr>
        <w:pStyle w:val="Title"/>
      </w:pPr>
      <w:r>
        <w:t>Header 0</w:t>
      </w:r>
    </w:p>
    <w:p>
      <w:pPr>
        <w:pStyle w:val="Heading1"/>
      </w:pPr>
      <w:r>
        <w:t>Header 1</w:t>
      </w:r>
    </w:p>
    <w:p>
      <w:pPr>
        <w:pStyle w:val="Heading2"/>
      </w:pPr>
      <w:r>
        <w:t>Header 2</w:t>
      </w:r>
    </w:p>
    <w:p>
      <w:pPr>
        <w:pStyle w:val="Heading3"/>
      </w:pPr>
      <w:r>
        <w:t>Header 3</w:t>
      </w:r>
    </w:p>
    <w:p>
      <w:pPr>
        <w:pStyle w:val="Heading4"/>
      </w:pPr>
      <w:r>
        <w:t>Header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